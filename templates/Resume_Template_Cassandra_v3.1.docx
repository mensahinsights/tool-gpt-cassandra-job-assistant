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Resume Template, Cassandra v3.1</w:t>
      </w:r>
    </w:p>
    <w:p>
      <w:r>
        <w:rPr>
          <w:b/>
        </w:rPr>
        <w:t xml:space="preserve">Name </w:t>
      </w:r>
      <w:r>
        <w:br/>
        <w:t>City, Country  •  email@example.com  •  linkedin.com/in/username  •  portfolio.link</w:t>
      </w:r>
    </w:p>
    <w:p>
      <w:pPr>
        <w:pStyle w:val="Heading1"/>
      </w:pPr>
      <w:r>
        <w:t>Headline</w:t>
      </w:r>
    </w:p>
    <w:p>
      <w:r>
        <w:t>Senior Data Analyst who converts messy data into confident decisions that lift revenue and reduce waste.</w:t>
      </w:r>
    </w:p>
    <w:p>
      <w:pPr>
        <w:pStyle w:val="Heading1"/>
      </w:pPr>
      <w:r>
        <w:t>Summary</w:t>
      </w:r>
    </w:p>
    <w:p>
      <w:r>
        <w:t>Three lines on your value pattern, domains you impact, and one metric of scale or improvement. British spelling with -ize forms. Keep sentences short, precise, and free of filler.</w:t>
      </w:r>
    </w:p>
    <w:p>
      <w:pPr>
        <w:pStyle w:val="Heading1"/>
      </w:pPr>
      <w:r>
        <w:t>Core Skills</w:t>
      </w:r>
    </w:p>
    <w:p>
      <w:r>
        <w:t>Analytics strategy  •  SQL modelling  •  Power BI and DAX  •  Python automation  •  Data quality and lineage  •  Stakeholder enablement  •  Forecasting  •  Experimentation</w:t>
      </w:r>
    </w:p>
    <w:p>
      <w:pPr>
        <w:pStyle w:val="Heading1"/>
      </w:pPr>
      <w:r>
        <w:t>Experience</w:t>
      </w:r>
    </w:p>
    <w:p>
      <w:r>
        <w:rPr>
          <w:b/>
        </w:rPr>
        <w:t>Company • Role</w:t>
      </w:r>
      <w:r>
        <w:t xml:space="preserve">  •  City  •  MMM YYYY to MMM YYYY</w:t>
      </w:r>
    </w:p>
    <w:p>
      <w:r>
        <w:t>One line on the business change you drove, not a task list.</w:t>
      </w:r>
    </w:p>
    <w:p>
      <w:pPr>
        <w:pStyle w:val="ListBullet"/>
      </w:pPr>
      <w:r>
        <w:t>Increased [metric] by [X percent or value] by [method], which [business outcome].</w:t>
      </w:r>
    </w:p>
    <w:p>
      <w:pPr>
        <w:pStyle w:val="ListBullet"/>
      </w:pPr>
      <w:r>
        <w:t>Reduced [time or cost] by [X] using [tool or technique], improving [KPI].</w:t>
      </w:r>
    </w:p>
    <w:p>
      <w:pPr>
        <w:pStyle w:val="ListBullet"/>
      </w:pPr>
      <w:r>
        <w:t>Built [artifact] for [stakeholder] that [action or decision], resulting in [impact].</w:t>
      </w:r>
    </w:p>
    <w:p>
      <w:r>
        <w:rPr>
          <w:b/>
        </w:rPr>
        <w:t>Company • Role</w:t>
      </w:r>
      <w:r>
        <w:t xml:space="preserve">  •  City  •  MMM YYYY to MMM YYYY</w:t>
      </w:r>
    </w:p>
    <w:p>
      <w:r>
        <w:t>One line on the business change you drove, not a task list.</w:t>
      </w:r>
    </w:p>
    <w:p>
      <w:pPr>
        <w:pStyle w:val="ListBullet"/>
      </w:pPr>
      <w:r>
        <w:t>Increased [metric] by [X percent or value] by [method], which [business outcome].</w:t>
      </w:r>
    </w:p>
    <w:p>
      <w:pPr>
        <w:pStyle w:val="ListBullet"/>
      </w:pPr>
      <w:r>
        <w:t>Reduced [time or cost] by [X] using [tool or technique], improving [KPI].</w:t>
      </w:r>
    </w:p>
    <w:p>
      <w:pPr>
        <w:pStyle w:val="ListBullet"/>
      </w:pPr>
      <w:r>
        <w:t>Built [artifact] for [stakeholder] that [action or decision], resulting in [impact].</w:t>
      </w:r>
    </w:p>
    <w:p>
      <w:pPr>
        <w:pStyle w:val="Heading1"/>
      </w:pPr>
      <w:r>
        <w:t>Projects or Selected Work</w:t>
      </w:r>
    </w:p>
    <w:p>
      <w:r>
        <w:t>- Short title, problem solved, method, one number, business value.</w:t>
      </w:r>
    </w:p>
    <w:p>
      <w:pPr>
        <w:pStyle w:val="Heading1"/>
      </w:pPr>
      <w:r>
        <w:t>Education and Certifications</w:t>
      </w:r>
    </w:p>
    <w:p>
      <w:r>
        <w:t>- Degree, Institution, Year  •  Relevant certifications.</w:t>
      </w:r>
    </w:p>
    <w:p>
      <w:r>
        <w:br/>
        <w:t>Generated 2025-09-09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