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6C6C0" w14:textId="77777777" w:rsidR="00C1213B" w:rsidRDefault="00680B66">
      <w:pPr>
        <w:pStyle w:val="Heading1"/>
      </w:pPr>
      <w:r>
        <w:t>Gamal Mensah</w:t>
      </w:r>
    </w:p>
    <w:p w14:paraId="25C3936F" w14:textId="77777777" w:rsidR="00C1213B" w:rsidRDefault="00680B66">
      <w:r>
        <w:t>Data Analyst | Strategic Insight &amp; Automation | SQL • Python • Power BI</w:t>
      </w:r>
    </w:p>
    <w:p w14:paraId="5AFBE170" w14:textId="77777777" w:rsidR="00C1213B" w:rsidRDefault="00680B66">
      <w:r>
        <w:t>Toronto, ON | gmensah.analytics@gmail.com | Phone: Provided on request | LinkedIn | Portfolio</w:t>
      </w:r>
    </w:p>
    <w:p w14:paraId="0C0476E8" w14:textId="77777777" w:rsidR="00C1213B" w:rsidRDefault="00680B66">
      <w:pPr>
        <w:pStyle w:val="Heading2"/>
      </w:pPr>
      <w:r>
        <w:t>Professional Summary</w:t>
      </w:r>
    </w:p>
    <w:p w14:paraId="2252675E" w14:textId="77777777" w:rsidR="00C1213B" w:rsidRDefault="00680B66">
      <w:r>
        <w:t>I turn operational data into insights that drive action, not just observation. With over 10 years of experience in data analysis, I specialize in uncovering trends, improving processes, and enabling strategy through automation and clear storytelling. At PepsiCo, I scaled compliance from 69% to 95% by integrating dashboards, automation, and stakeholder support. I’ve worked across CPG, government, and tech environments, and bring hands-on experience with Power BI, SQL, and Python to every engagement.</w:t>
      </w:r>
    </w:p>
    <w:p w14:paraId="4E5446C2" w14:textId="77777777" w:rsidR="00C1213B" w:rsidRDefault="00680B66">
      <w:pPr>
        <w:pStyle w:val="Heading2"/>
      </w:pPr>
      <w:r>
        <w:t>Core Skills</w:t>
      </w:r>
    </w:p>
    <w:p w14:paraId="122B5081" w14:textId="77777777" w:rsidR="00C1213B" w:rsidRDefault="00680B66">
      <w:r>
        <w:t>CPG Analytics • POS Data • SQL • Power BI • Python • UiPath RPA • Forecasting • Promotional Analysis • Pricing Accuracy • KPI Automation • Stakeholder Engagement • Cross-functional Reporting • Agile Delivery</w:t>
      </w:r>
    </w:p>
    <w:p w14:paraId="22BC180B" w14:textId="77777777" w:rsidR="00C1213B" w:rsidRDefault="00680B66">
      <w:pPr>
        <w:pStyle w:val="Heading2"/>
      </w:pPr>
      <w:r>
        <w:t>Professional Experience</w:t>
      </w:r>
    </w:p>
    <w:p w14:paraId="24F313CC" w14:textId="77777777" w:rsidR="00C1213B" w:rsidRDefault="00680B66">
      <w:pPr>
        <w:pStyle w:val="Heading3"/>
      </w:pPr>
      <w:r>
        <w:t>Independent Data Analyst | BI &amp; Automation Consultant</w:t>
      </w:r>
    </w:p>
    <w:p w14:paraId="1C4B3C9F" w14:textId="77777777" w:rsidR="00C1213B" w:rsidRDefault="00680B66">
      <w:r>
        <w:t>Jan 2025 – Present | Greater Toronto Area, Canada</w:t>
      </w:r>
    </w:p>
    <w:p w14:paraId="0D616C7E" w14:textId="77777777" w:rsidR="00C1213B" w:rsidRDefault="00680B66">
      <w:pPr>
        <w:pStyle w:val="Heading3"/>
      </w:pPr>
      <w:r>
        <w:t>Senior Transformation Analyst | PepsiCo</w:t>
      </w:r>
    </w:p>
    <w:p w14:paraId="6D8BD13F" w14:textId="77777777" w:rsidR="00C1213B" w:rsidRDefault="00680B66">
      <w:r>
        <w:t>Mar 2020 – Jan 2025 | Mississauga, ON</w:t>
      </w:r>
    </w:p>
    <w:p w14:paraId="27E755EC" w14:textId="77777777" w:rsidR="00C1213B" w:rsidRDefault="00680B66">
      <w:pPr>
        <w:pStyle w:val="Heading3"/>
      </w:pPr>
      <w:r>
        <w:t>IT Analyst – R&amp;D and Product Development | MPAC</w:t>
      </w:r>
    </w:p>
    <w:p w14:paraId="70D81845" w14:textId="77777777" w:rsidR="00C1213B" w:rsidRDefault="00680B66">
      <w:r>
        <w:t>Aug 2003 – Mar 2020 | Pickering, ON</w:t>
      </w:r>
    </w:p>
    <w:p w14:paraId="2D281198" w14:textId="77777777" w:rsidR="00C1213B" w:rsidRDefault="00680B66">
      <w:pPr>
        <w:pStyle w:val="Heading2"/>
      </w:pPr>
      <w:r>
        <w:t>Education &amp; Certifications</w:t>
      </w:r>
    </w:p>
    <w:p w14:paraId="7537B7E0" w14:textId="77777777" w:rsidR="00C1213B" w:rsidRDefault="00680B66">
      <w:r>
        <w:t>BrainStation - Data Science Certification (2025)</w:t>
      </w:r>
    </w:p>
    <w:p w14:paraId="4874F583" w14:textId="30F4C3FD" w:rsidR="00C1213B" w:rsidRDefault="00680B66">
      <w:r>
        <w:t>Dalhousie University - BA in Economics</w:t>
      </w:r>
      <w:r>
        <w:br/>
      </w:r>
      <w:r>
        <w:t>ITI Halifax - Applied Information Technology Diploma</w:t>
      </w:r>
      <w:r>
        <w:br/>
      </w:r>
      <w:r>
        <w:t>Toronto Metropolitan University - Business Administration Certificate</w:t>
      </w:r>
      <w:r>
        <w:br/>
      </w:r>
      <w:r>
        <w:t>UiPath RPA Developer Foundation</w:t>
      </w:r>
      <w:r>
        <w:br/>
      </w:r>
      <w:r>
        <w:t>SAS Certified Base Programmer</w:t>
      </w:r>
      <w:r>
        <w:br/>
      </w:r>
      <w:r>
        <w:t>University of Waterloo - Project Management</w:t>
      </w:r>
      <w:r>
        <w:br/>
      </w:r>
      <w:proofErr w:type="spellStart"/>
      <w:r>
        <w:t>FranklinCovey</w:t>
      </w:r>
      <w:proofErr w:type="spellEnd"/>
      <w:r>
        <w:t xml:space="preserve"> - The 5 Choices (Time Management)</w:t>
      </w:r>
    </w:p>
    <w:sectPr w:rsidR="00C121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1738299">
    <w:abstractNumId w:val="8"/>
  </w:num>
  <w:num w:numId="2" w16cid:durableId="1401949200">
    <w:abstractNumId w:val="6"/>
  </w:num>
  <w:num w:numId="3" w16cid:durableId="1289893835">
    <w:abstractNumId w:val="5"/>
  </w:num>
  <w:num w:numId="4" w16cid:durableId="1686250237">
    <w:abstractNumId w:val="4"/>
  </w:num>
  <w:num w:numId="5" w16cid:durableId="1762526937">
    <w:abstractNumId w:val="7"/>
  </w:num>
  <w:num w:numId="6" w16cid:durableId="1425878866">
    <w:abstractNumId w:val="3"/>
  </w:num>
  <w:num w:numId="7" w16cid:durableId="2115251255">
    <w:abstractNumId w:val="2"/>
  </w:num>
  <w:num w:numId="8" w16cid:durableId="2022971000">
    <w:abstractNumId w:val="1"/>
  </w:num>
  <w:num w:numId="9" w16cid:durableId="10199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0B66"/>
    <w:rsid w:val="00AA1D8D"/>
    <w:rsid w:val="00B47730"/>
    <w:rsid w:val="00C1213B"/>
    <w:rsid w:val="00CB0664"/>
    <w:rsid w:val="00CB1E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B37067"/>
  <w14:defaultImageDpi w14:val="300"/>
  <w15:docId w15:val="{A34FD854-8ADA-4997-9992-BA4C06D4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Gamal M</cp:lastModifiedBy>
  <cp:revision>2</cp:revision>
  <dcterms:created xsi:type="dcterms:W3CDTF">2013-12-23T23:15:00Z</dcterms:created>
  <dcterms:modified xsi:type="dcterms:W3CDTF">2025-09-17T17:56:00Z</dcterms:modified>
  <cp:category/>
</cp:coreProperties>
</file>